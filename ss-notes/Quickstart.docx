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SunshineSpend Intern Quickstart — Autoreload Setup (PHP, Flask, Node, MySQL)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</w:t>
      </w:r>
      <w:r w:rsidDel="00000000" w:rsidR="00000000" w:rsidRPr="00000000">
        <w:rPr>
          <w:highlight w:val="yellow"/>
          <w:rtl w:val="0"/>
        </w:rPr>
        <w:t xml:space="preserve">pdates: Aug 22, 2025</w:t>
      </w:r>
    </w:p>
    <w:p w:rsidR="00000000" w:rsidDel="00000000" w:rsidP="00000000" w:rsidRDefault="00000000" w:rsidRPr="00000000" w14:paraId="00000003">
      <w:pPr>
        <w:rPr>
          <w:shd w:fill="e69138" w:val="clear"/>
        </w:rPr>
      </w:pPr>
      <w:r w:rsidDel="00000000" w:rsidR="00000000" w:rsidRPr="00000000">
        <w:rPr>
          <w:shd w:fill="b6d7a8" w:val="clear"/>
          <w:rtl w:val="0"/>
        </w:rPr>
        <w:t xml:space="preserve">Updates: August 23,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Updates: September 4, 2025</w:t>
      </w:r>
    </w:p>
    <w:p w:rsidR="00000000" w:rsidDel="00000000" w:rsidP="00000000" w:rsidRDefault="00000000" w:rsidRPr="00000000" w14:paraId="00000005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Last Updated: September 6, 2025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Access &amp; Authentication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Your private site: https://teamX.sunshinespend.com (X = 1..8).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You will be prompted for Basic Auth. Username is your team name (e.g., team0</w:t>
      </w:r>
      <w:r w:rsidDel="00000000" w:rsidR="00000000" w:rsidRPr="00000000">
        <w:rPr>
          <w:shd w:fill="b6d7a8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SFTP/VS Code Remote-SSH: log in as your team user; </w:t>
      </w:r>
      <w:r w:rsidDel="00000000" w:rsidR="00000000" w:rsidRPr="00000000">
        <w:rPr>
          <w:shd w:fill="b6d7a8" w:val="clear"/>
          <w:rtl w:val="0"/>
        </w:rPr>
        <w:t xml:space="preserve">change directory to /srv/groups/team0X </w:t>
      </w:r>
      <w:r w:rsidDel="00000000" w:rsidR="00000000" w:rsidRPr="00000000">
        <w:rPr>
          <w:rtl w:val="0"/>
        </w:rPr>
        <w:t xml:space="preserve">and place files under your team folders below.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Project Layout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/srv/groups/teamXX/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web/      # PHP (served directly by Apache)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sdt>
        <w:sdtPr>
          <w:id w:val="-23988069"/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sz w:val="20"/>
              <w:szCs w:val="20"/>
              <w:rtl w:val="0"/>
            </w:rPr>
            <w:t xml:space="preserve">  python/   # Flask app (served at /pyapp; chatbot at /bot → /pyapp/ask)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node/     # Node app (served at /nodeapp)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How Your Apps Are Served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PHP: files in /srv/groups/teamXX/web are executed by PHP-FPM.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Flask: Gunicorn runs your Flask app on 127.0.0.1:900X (X = team number); Apache proxies it at /pyapp.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Chatbot: POST /bot is forwarded to your Flask </w:t>
      </w:r>
      <w:r w:rsidDel="00000000" w:rsidR="00000000" w:rsidRPr="00000000">
        <w:rPr>
          <w:strike w:val="1"/>
          <w:shd w:fill="b6d7a8" w:val="clear"/>
          <w:rtl w:val="0"/>
        </w:rPr>
        <w:t xml:space="preserve">/pyapp</w:t>
      </w:r>
      <w:r w:rsidDel="00000000" w:rsidR="00000000" w:rsidRPr="00000000">
        <w:rPr>
          <w:shd w:fill="f6b26b" w:val="clear"/>
          <w:rtl w:val="0"/>
        </w:rPr>
        <w:t xml:space="preserve">/bot</w:t>
      </w:r>
      <w:r w:rsidDel="00000000" w:rsidR="00000000" w:rsidRPr="00000000">
        <w:rPr>
          <w:rtl w:val="0"/>
        </w:rPr>
        <w:t xml:space="preserve"> endpoint.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Node: Node runs on 127.0.0.1:910X; Apache proxies it at /nodeapp.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Autoreload (No Restarts Needed)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Flask: Gunicorn is configured with --reload. Saving any file under /srv/groups/teamXX/python/ auto-reloads the app within ~1–2 seconds.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Node: Node 20+ runs with --watch. Saving files under /srv/groups/teamXX/node/ auto-restarts the process.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Just save your changes and refresh your browser. No admin restarts required.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MySQL — Your Team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Database: teamXXdb   User: teamXXu   (ask the admin for your password)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Host: localhost  Charset: utf8mb4</w:t>
      </w:r>
    </w:p>
    <w:p w:rsidR="00000000" w:rsidDel="00000000" w:rsidP="00000000" w:rsidRDefault="00000000" w:rsidRPr="00000000" w14:paraId="0000001B">
      <w:pPr>
        <w:ind w:left="0" w:firstLine="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Web-based administration tool is at </w:t>
      </w:r>
      <w:hyperlink r:id="rId7">
        <w:r w:rsidDel="00000000" w:rsidR="00000000" w:rsidRPr="00000000">
          <w:rPr>
            <w:color w:val="1155cc"/>
            <w:u w:val="single"/>
            <w:shd w:fill="f6b26b" w:val="clear"/>
            <w:rtl w:val="0"/>
          </w:rPr>
          <w:t xml:space="preserve">https://teamX.sunshinespend.com/dbadmin</w:t>
        </w:r>
      </w:hyperlink>
      <w:r w:rsidDel="00000000" w:rsidR="00000000" w:rsidRPr="00000000">
        <w:rPr>
          <w:shd w:fill="f6b26b" w:val="clear"/>
          <w:rtl w:val="0"/>
        </w:rPr>
        <w:t xml:space="preserve"> - login using your team’s MySQL credentials </w:t>
      </w:r>
    </w:p>
    <w:p w:rsidR="00000000" w:rsidDel="00000000" w:rsidP="00000000" w:rsidRDefault="00000000" w:rsidRPr="00000000" w14:paraId="0000001C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A lightweight web-based administration tool is at </w:t>
      </w:r>
      <w:hyperlink r:id="rId8">
        <w:r w:rsidDel="00000000" w:rsidR="00000000" w:rsidRPr="00000000">
          <w:rPr>
            <w:color w:val="1155cc"/>
            <w:u w:val="single"/>
            <w:shd w:fill="a4c2f4" w:val="clear"/>
            <w:rtl w:val="0"/>
          </w:rPr>
          <w:t xml:space="preserve">https://teamX.sunshinespend.com/</w:t>
        </w:r>
      </w:hyperlink>
      <w:r w:rsidDel="00000000" w:rsidR="00000000" w:rsidRPr="00000000">
        <w:rPr>
          <w:shd w:fill="a4c2f4" w:val="clear"/>
          <w:rtl w:val="0"/>
        </w:rPr>
        <w:t xml:space="preserve">adminer.php</w:t>
      </w:r>
      <w:r w:rsidDel="00000000" w:rsidR="00000000" w:rsidRPr="00000000">
        <w:rPr>
          <w:shd w:fill="a4c2f4" w:val="clear"/>
          <w:rtl w:val="0"/>
        </w:rPr>
        <w:t xml:space="preserve"> - login using your team’s MySQL credentials</w:t>
      </w:r>
    </w:p>
    <w:p w:rsidR="00000000" w:rsidDel="00000000" w:rsidP="00000000" w:rsidRDefault="00000000" w:rsidRPr="00000000" w14:paraId="0000001D">
      <w:pPr>
        <w:pStyle w:val="Heading1"/>
        <w:rPr>
          <w:color w:val="4f81bd"/>
          <w:highlight w:val="yellow"/>
        </w:rPr>
      </w:pPr>
      <w:bookmarkStart w:colFirst="0" w:colLast="0" w:name="_heading=h.j86mtgr7j2a8" w:id="0"/>
      <w:bookmarkEnd w:id="0"/>
      <w:r w:rsidDel="00000000" w:rsidR="00000000" w:rsidRPr="00000000">
        <w:rPr>
          <w:color w:val="4f81bd"/>
          <w:highlight w:val="yellow"/>
          <w:rtl w:val="0"/>
        </w:rPr>
        <w:t xml:space="preserve">PostgreSQL — Your Team’s Vector Database (RAG support)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• Database: teamX   User: teamX   (ask the admin for your password)</w:t>
      </w:r>
    </w:p>
    <w:p w:rsidR="00000000" w:rsidDel="00000000" w:rsidP="00000000" w:rsidRDefault="00000000" w:rsidRPr="00000000" w14:paraId="0000001F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Web-based administration tool is at </w:t>
      </w:r>
      <w:hyperlink r:id="rId9">
        <w:r w:rsidDel="00000000" w:rsidR="00000000" w:rsidRPr="00000000">
          <w:rPr>
            <w:u w:val="single"/>
            <w:shd w:fill="f6b26b" w:val="clear"/>
            <w:rtl w:val="0"/>
          </w:rPr>
          <w:t xml:space="preserve">https://teamX.sunshinespend.com/pgadmin4</w:t>
        </w:r>
      </w:hyperlink>
      <w:r w:rsidDel="00000000" w:rsidR="00000000" w:rsidRPr="00000000">
        <w:rPr>
          <w:shd w:fill="f6b26b" w:val="clear"/>
          <w:rtl w:val="0"/>
        </w:rPr>
        <w:t xml:space="preserve"> - login using </w:t>
      </w:r>
      <w:hyperlink r:id="rId10">
        <w:r w:rsidDel="00000000" w:rsidR="00000000" w:rsidRPr="00000000">
          <w:rPr>
            <w:u w:val="single"/>
            <w:shd w:fill="f6b26b" w:val="clear"/>
            <w:rtl w:val="0"/>
          </w:rPr>
          <w:t xml:space="preserve">teamX@sunshinespend.com</w:t>
        </w:r>
      </w:hyperlink>
      <w:r w:rsidDel="00000000" w:rsidR="00000000" w:rsidRPr="00000000">
        <w:rPr>
          <w:shd w:fill="f6b26b" w:val="clear"/>
          <w:rtl w:val="0"/>
        </w:rPr>
        <w:t xml:space="preserve"> and your team’s PostgreSQL password</w:t>
      </w:r>
    </w:p>
    <w:p w:rsidR="00000000" w:rsidDel="00000000" w:rsidP="00000000" w:rsidRDefault="00000000" w:rsidRPr="00000000" w14:paraId="00000020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NOTE - you will see other teams Postgre databases - but you can only connect to your team’s.</w:t>
      </w:r>
    </w:p>
    <w:p w:rsidR="00000000" w:rsidDel="00000000" w:rsidP="00000000" w:rsidRDefault="00000000" w:rsidRPr="00000000" w14:paraId="00000021">
      <w:pPr>
        <w:rPr>
          <w:shd w:fill="f6b26b" w:val="clear"/>
        </w:rPr>
      </w:pPr>
      <w:r w:rsidDel="00000000" w:rsidR="00000000" w:rsidRPr="00000000">
        <w:rPr>
          <w:shd w:fill="a4c2f4" w:val="clear"/>
          <w:rtl w:val="0"/>
        </w:rPr>
        <w:t xml:space="preserve">A lightweight web-based administration tool is at </w:t>
      </w:r>
      <w:hyperlink r:id="rId11">
        <w:r w:rsidDel="00000000" w:rsidR="00000000" w:rsidRPr="00000000">
          <w:rPr>
            <w:color w:val="1155cc"/>
            <w:u w:val="single"/>
            <w:shd w:fill="a4c2f4" w:val="clear"/>
            <w:rtl w:val="0"/>
          </w:rPr>
          <w:t xml:space="preserve">https://teamX.sunshinespend.com/</w:t>
        </w:r>
      </w:hyperlink>
      <w:r w:rsidDel="00000000" w:rsidR="00000000" w:rsidRPr="00000000">
        <w:rPr>
          <w:shd w:fill="a4c2f4" w:val="clear"/>
          <w:rtl w:val="0"/>
        </w:rPr>
        <w:t xml:space="preserve">adminer.php - login using your team’s PostgreSQL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hd w:fill="b6d7a8" w:val="clear"/>
        </w:rPr>
      </w:pPr>
      <w:bookmarkStart w:colFirst="0" w:colLast="0" w:name="_heading=h.vay8msgem92q" w:id="1"/>
      <w:bookmarkEnd w:id="1"/>
      <w:r w:rsidDel="00000000" w:rsidR="00000000" w:rsidRPr="00000000">
        <w:rPr>
          <w:shd w:fill="b6d7a8" w:val="clear"/>
          <w:rtl w:val="0"/>
        </w:rPr>
        <w:t xml:space="preserve">PYTHON/FLASK/GUNICORN - Your Python/Flask Development Environment: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Each team has its own Gunicorn server running on port 910X - where X is your team #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Your team's Gunicorn server starts up using the application file /srv/groups/team0X/python/wsgi.py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Your Gunicorn instance is configured to automatically restart when files in srv/groups/team0X/python/ change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If you need your team's instance of Gunicorn manually restarted, please contact SunshineSpend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It's been detected that Gunicorn is overriding Python's 'requests' library. So, you will receive an error if your Python scripts try 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import requests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and use requests' methods. The sample scripts show a way around this problem using urllib.requests - but there are other library work arounds too. There may be other Python libraries whose functionality is overridden as well.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If you would like additional Python libraries added to your team's environment - contact SunshineSpend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https://teamX.sunshinespend.com/pyapp -- mapped to /srv/groups/team0X/python/wsgi.py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 should see: "Hello World! -- Flask is running. POST </w:t>
      </w:r>
      <w:r w:rsidDel="00000000" w:rsidR="00000000" w:rsidRPr="00000000">
        <w:rPr>
          <w:rFonts w:ascii="Calibri" w:cs="Calibri" w:eastAsia="Calibri" w:hAnsi="Calibri"/>
          <w:shd w:fill="f6b26b" w:val="clear"/>
          <w:rtl w:val="0"/>
        </w:rPr>
        <w:t xml:space="preserve">/bot</w:t>
      </w: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 with {'question':'...'}""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https://teamX.sunshinespend.com/bot -- mapped to /srv/groups/team0X/python/wsgi.py (POST / ask method)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 should see: "Method Not Allowed" (has to be an 'http post', not a 'get')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Instead, to test, invoke this URL using curl ('http post' with basic auth &amp; JSON):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curl -u team0X:YOUR_TEAM'S_BASIC_AUTH_PASSWORD -X POST https://teamX.sunshinespend.com/bot -H "Content-Type: application/json" -d '{"question": "Find Dr. Abbott"}'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Note the -X above is a command line parameter indicator, not your team #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 should should see (something like):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{"answer":"Dr. Lisa Abbott (NPI 1609883701) is a Family Medicine physician located in Las Vegas, NV.","used_context":true}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hd w:fill="f6b26b" w:val="clear"/>
        </w:rPr>
      </w:pPr>
      <w:r w:rsidDel="00000000" w:rsidR="00000000" w:rsidRPr="00000000">
        <w:rPr>
          <w:rFonts w:ascii="Calibri" w:cs="Calibri" w:eastAsia="Calibri" w:hAnsi="Calibri"/>
          <w:shd w:fill="f6b26b" w:val="clear"/>
          <w:rtl w:val="0"/>
        </w:rPr>
        <w:t xml:space="preserve">We’ve added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6b26b" w:val="clear"/>
            <w:rtl w:val="0"/>
          </w:rPr>
          <w:t xml:space="preserve">https://teamX.sunshinespend.com/example.html</w:t>
        </w:r>
      </w:hyperlink>
      <w:r w:rsidDel="00000000" w:rsidR="00000000" w:rsidRPr="00000000">
        <w:rPr>
          <w:rFonts w:ascii="Calibri" w:cs="Calibri" w:eastAsia="Calibri" w:hAnsi="Calibri"/>
          <w:shd w:fill="f6b26b" w:val="clear"/>
          <w:rtl w:val="0"/>
        </w:rPr>
        <w:t xml:space="preserve"> -- you can use this instead of the above to do the HTTP POSTs.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hd w:fill="a4c2f4" w:val="clear"/>
          <w:rtl w:val="0"/>
        </w:rPr>
        <w:t xml:space="preserve">We’ve also added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a4c2f4" w:val="clear"/>
            <w:rtl w:val="0"/>
          </w:rPr>
          <w:t xml:space="preserve">https://teamX.sunshinespend.com/example2.html</w:t>
        </w:r>
      </w:hyperlink>
      <w:r w:rsidDel="00000000" w:rsidR="00000000" w:rsidRPr="00000000">
        <w:rPr>
          <w:rFonts w:ascii="Calibri" w:cs="Calibri" w:eastAsia="Calibri" w:hAnsi="Calibri"/>
          <w:shd w:fill="a4c2f4" w:val="clear"/>
          <w:rtl w:val="0"/>
        </w:rPr>
        <w:t xml:space="preserve"> -- you can use this to see a more refined version.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Your team's Python/Flask/GUnicorn logs can be found in: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/srv/groups/team0X/logs/  - where X is your team #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hd w:fill="f6b26b" w:val="clear"/>
        </w:rPr>
      </w:pPr>
      <w:r w:rsidDel="00000000" w:rsidR="00000000" w:rsidRPr="00000000">
        <w:rPr>
          <w:rFonts w:ascii="Calibri" w:cs="Calibri" w:eastAsia="Calibri" w:hAnsi="Calibri"/>
          <w:shd w:fill="f6b26b" w:val="clear"/>
          <w:rtl w:val="0"/>
        </w:rPr>
        <w:t xml:space="preserve">If / when your team requires more Python libraries installed in your virtual environment, please email support@sunshinespend.com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hd w:fill="b6d7a8" w:val="clear"/>
        </w:rPr>
      </w:pPr>
      <w:bookmarkStart w:colFirst="0" w:colLast="0" w:name="_heading=h.judjbstsyb59" w:id="2"/>
      <w:bookmarkEnd w:id="2"/>
      <w:r w:rsidDel="00000000" w:rsidR="00000000" w:rsidRPr="00000000">
        <w:rPr>
          <w:shd w:fill="b6d7a8" w:val="clear"/>
          <w:rtl w:val="0"/>
        </w:rPr>
        <w:t xml:space="preserve">NODE.JS - Your Node Development Environment: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Each team has its own Node.js server running on port 900X - where X is your team #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Your team's Node.js server starts up using the configuration / application file /srv/groups/team0X/node/server.js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Your Node.js instance is configured to automatically restart when files in srv/groups/team0X/node/ change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If you need your team's instance of Node.js manually restarted, please contact SunshineSpend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Puppeteer (a Node.js library) is installed and your Node scripts can use it to do things like log into remote web servers.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If you would like additional Node.js libraries added to your team's environment - contact SunshineSpend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https://teamX.sunshinespend.com/nodeapp - where X is your team #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 should see: "hello from node"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shd w:fill="b6d7a8" w:val="clear"/>
        </w:rPr>
      </w:pPr>
      <w:bookmarkStart w:colFirst="0" w:colLast="0" w:name="_heading=h.466nnbg77osk" w:id="3"/>
      <w:bookmarkEnd w:id="3"/>
      <w:r w:rsidDel="00000000" w:rsidR="00000000" w:rsidRPr="00000000">
        <w:rPr>
          <w:shd w:fill="b6d7a8" w:val="clear"/>
          <w:rtl w:val="0"/>
        </w:rPr>
        <w:t xml:space="preserve">PHP and OTHER WEB DOCUMENTS - Your PHP and Apache Development Environment: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.If you would like additional PHP libraries added to your team's environment - contact SunshineSpend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https://teamX.sunshinespend.com/  (defaults to index.php, which is in /srv/groups/team0X/web/ 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 should see: php system-related info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https://teamX.sunshinespend.com/db_test.php - where X is your team #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 should see: "DB status: ok"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Your team's Apache logs can be found in: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/srv/groups/team0X/logs/  - where X is your team #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PHP (PDO) example — /srv/groups/teamXX/web/db_test.php</w:t>
      </w:r>
    </w:p>
    <w:p w:rsidR="00000000" w:rsidDel="00000000" w:rsidP="00000000" w:rsidRDefault="00000000" w:rsidRPr="00000000" w14:paraId="0000005B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$dsn="mysql:host=localhost;dbname=teamXXdb;charset=utf8mb4";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$pdo=new PDO($dsn,"teamXXu","REPLACE_ME",[PDO::ATTR_ERRMODE=&gt;PDO::ERRMODE_EXCEPTION]);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$row=$pdo-&gt;query("SELECT 'ok' AS status")-&gt;fetch(PDO::FETCH_ASSOC);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echo "DB status: ".htmlspecialchars($row['status']);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} catch(Throwable $e){ http_response_code(500); echo "DB error: ".htmlspecialchars($e-&gt;getMessage());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Flask (PyMySQL) snippet — inside wsgi.py</w:t>
      </w:r>
    </w:p>
    <w:p w:rsidR="00000000" w:rsidDel="00000000" w:rsidP="00000000" w:rsidRDefault="00000000" w:rsidRPr="00000000" w14:paraId="00000063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import pymysql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def db_ok():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conn=pymysql.connect(host='localhost',user='teamXXu',password='REPLACE_ME',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                   database='teamXXdb',charset='utf8mb4')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with conn, conn.cursor() as cur: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  cur.execute("SELECT 'ok'"); return cur.fetchone()[0]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Node (mysql2) route</w:t>
      </w:r>
    </w:p>
    <w:p w:rsidR="00000000" w:rsidDel="00000000" w:rsidP="00000000" w:rsidRDefault="00000000" w:rsidRPr="00000000" w14:paraId="0000006A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one-time in your node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npm init -y &amp;&amp; npm install mysql2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trike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add this to 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const mysql=require('mysql2/promise'); const url=require('url');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const http=require('http'); const port=Number(process.env.PORT||910X);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const server=http.createServer(async (req,res)=&gt;{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const u=url.parse(req.url,true);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if(u.pathname==='/dbcheck'){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const conn=await mysql.createConnection({host:'localhost',user:'teamXXu',password:'REPLACE_ME',database:'teamXXdb'});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const [rows]=await conn.query("SELECT 'ok' AS status");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res.writeHead(200,{'Content-Type':'application/json'});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return res.end(JSON.stringify(rows[0]));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}catch(e){ res.writeHead(500); return res.end('DB error: '+e.message);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res.end('hello from node\n');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server.listen(port,'127.0.0.1');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Flask Endpoints &amp; Chatbot</w:t>
      </w:r>
    </w:p>
    <w:p w:rsidR="00000000" w:rsidDel="00000000" w:rsidP="00000000" w:rsidRDefault="00000000" w:rsidRPr="00000000" w14:paraId="0000007E">
      <w:pPr>
        <w:rPr>
          <w:strike w:val="1"/>
          <w:shd w:fill="b6d7a8" w:val="clear"/>
        </w:rPr>
      </w:pPr>
      <w:r w:rsidDel="00000000" w:rsidR="00000000" w:rsidRPr="00000000">
        <w:rPr>
          <w:strike w:val="1"/>
          <w:shd w:fill="b6d7a8" w:val="clear"/>
          <w:rtl w:val="0"/>
        </w:rPr>
        <w:t xml:space="preserve">Your Flask app should expose:</w:t>
      </w:r>
    </w:p>
    <w:p w:rsidR="00000000" w:rsidDel="00000000" w:rsidP="00000000" w:rsidRDefault="00000000" w:rsidRPr="00000000" w14:paraId="0000007F">
      <w:pPr>
        <w:rPr>
          <w:strike w:val="1"/>
          <w:shd w:fill="b6d7a8" w:val="clear"/>
        </w:rPr>
      </w:pPr>
      <w:r w:rsidDel="00000000" w:rsidR="00000000" w:rsidRPr="00000000">
        <w:rPr>
          <w:strike w:val="1"/>
          <w:shd w:fill="b6d7a8" w:val="clear"/>
          <w:rtl w:val="0"/>
        </w:rPr>
        <w:t xml:space="preserve">• GET /pyapp → health text</w:t>
      </w:r>
    </w:p>
    <w:p w:rsidR="00000000" w:rsidDel="00000000" w:rsidP="00000000" w:rsidRDefault="00000000" w:rsidRPr="00000000" w14:paraId="00000080">
      <w:pPr>
        <w:rPr>
          <w:strike w:val="1"/>
          <w:shd w:fill="b6d7a8" w:val="clear"/>
        </w:rPr>
      </w:pPr>
      <w:r w:rsidDel="00000000" w:rsidR="00000000" w:rsidRPr="00000000">
        <w:rPr>
          <w:strike w:val="1"/>
          <w:shd w:fill="b6d7a8" w:val="clear"/>
          <w:rtl w:val="0"/>
        </w:rPr>
        <w:t xml:space="preserve">• POST /pyapp/ask → JSON {question: "..."} returns {answer, used_context}</w:t>
      </w:r>
    </w:p>
    <w:p w:rsidR="00000000" w:rsidDel="00000000" w:rsidP="00000000" w:rsidRDefault="00000000" w:rsidRPr="00000000" w14:paraId="00000081">
      <w:pPr>
        <w:rPr>
          <w:strike w:val="1"/>
          <w:shd w:fill="b6d7a8" w:val="clear"/>
        </w:rPr>
      </w:pPr>
      <w:r w:rsidDel="00000000" w:rsidR="00000000" w:rsidRPr="00000000">
        <w:rPr>
          <w:strike w:val="1"/>
          <w:shd w:fill="b6d7a8" w:val="clear"/>
          <w:rtl w:val="0"/>
        </w:rPr>
        <w:t xml:space="preserve">Apache adds a friendly alias: POST /bot → forwards to /pyapp/ask</w:t>
      </w:r>
    </w:p>
    <w:p w:rsidR="00000000" w:rsidDel="00000000" w:rsidP="00000000" w:rsidRDefault="00000000" w:rsidRPr="00000000" w14:paraId="0000008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Minimal wsgi.py skeleton with DB + OpenAI proxy call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from chatgpt_client import ask_chatgpt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from remote_api import lookup_hcp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from db import find_physicians_by_last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There's a known issue with Gunicorn overriding Python's 'requests' library #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app = Flask(__name__)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@app.get("/")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def hello():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return "Hello World! -- Flask is running. POST /ask with {'question':'...'}"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@app.post("/ask")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def ask():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data = request.get_json(silent=True) or {}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q = data.get("question")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if not q: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  return jsonify(error='Send JSON {"question":"..."}'), 400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# Optional: naive last-name extraction (e.g., 'Find Dr. Smith')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import re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last = None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m = re.search(r"(?:dr\.?\s+)?([A-Z][a-zA-Z]+)$", q.strip())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if m: last = m.group(1)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print("&gt;&gt;&gt; last:", last, flush=True)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# Remote API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remote = lookup_hcp(last)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remote_snippet = str(remote)[:300]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print("&gt;&gt;&gt; remote_snippet:", remote_snippet, flush=True)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# DB lookup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db_snippet = ""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rows = find_physicians_by_last(last, limit=5) if last else []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if rows: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  lines = [f"{r['first_name']} {r['last_name']} (NPI {r['npi']}) - {r['specialty']} - {r['city']}, {r['state']}" for r in rows]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  db_snippet = "Possible matches:\\n" + "\\n".join(lines)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print("&gt;&gt;&gt; db_snippet:", db_snippet, flush=True)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# ChatGPT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messages = [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  {"role":"system","content":"You are a helpful SunshineSpend bot. Be concise. Admit uncertainty."},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    {"role":"user","content": f"Q: {q}\\n\\nContext (API): {remote_snippet}\\n\\nContext (DB): {db_snippet}"}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answer = ask_chatgpt(messages)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  return jsonify(answer=answer, used_context=bool(db_snippet or remote_snippet))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trike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Testing</w:t>
      </w:r>
    </w:p>
    <w:p w:rsidR="00000000" w:rsidDel="00000000" w:rsidP="00000000" w:rsidRDefault="00000000" w:rsidRPr="00000000" w14:paraId="000000B6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Basic Auth protected — replace PASS with your team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curl -s -u teamXX:PASS https://teamX.sunshinespend.com/pyapp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trike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Chatbot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curl -s -u teamXX:PASS -X POST https://teamX.sunshinespend.com/bot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  -H 'Content-Type: application/json' -d '{"question":"hello"}'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trike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Node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curl -s -u teamXX:PASS https://teamX.sunshinespend.com/nodeapp/dbcheck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>
          <w:shd w:fill="f6b26b" w:val="clear"/>
        </w:rPr>
      </w:pPr>
      <w:r w:rsidDel="00000000" w:rsidR="00000000" w:rsidRPr="00000000">
        <w:rPr>
          <w:rtl w:val="0"/>
        </w:rPr>
        <w:t xml:space="preserve">Where to Keep </w:t>
      </w:r>
      <w:r w:rsidDel="00000000" w:rsidR="00000000" w:rsidRPr="00000000">
        <w:rPr>
          <w:shd w:fill="f6b26b" w:val="clear"/>
          <w:rtl w:val="0"/>
        </w:rPr>
        <w:t xml:space="preserve">Environment Variables (Secrets)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• PHP: place secrets in a file outside web/ (e.g., /srv/groups/teamXX/.env.php), chmod 600, and include it from PHP.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• Flask: use environment variables set by the admin (DB_* and OPENAI_PROXY_URL) or read your own .env safely.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• Node: read from process.env and/or a local config file not committed to Git.</w:t>
      </w:r>
    </w:p>
    <w:p w:rsidR="00000000" w:rsidDel="00000000" w:rsidP="00000000" w:rsidRDefault="00000000" w:rsidRPr="00000000" w14:paraId="000000C3">
      <w:pPr>
        <w:pStyle w:val="Heading1"/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• 401 Unauthorized → wrong Basic Auth. Ask the admin to reset your team password if needed.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• 403 Forbidden → permission issue; ensure files are under your team folder and readable by Apache (web/).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• 503 Service Unavailable → backend not listening or code error.</w:t>
      </w:r>
    </w:p>
    <w:p w:rsidR="00000000" w:rsidDel="00000000" w:rsidP="00000000" w:rsidRDefault="00000000" w:rsidRPr="00000000" w14:paraId="000000C7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Apache per-team: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tail -n 80 /srv/groups/teamXX/logs/apache-error.log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trike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Flask: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journalctl -u gunicorn-teamXX --no-pager | tail -n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trike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#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trike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shd w:fill="b6d7a8" w:val="clear"/>
          <w:rtl w:val="0"/>
        </w:rPr>
        <w:t xml:space="preserve">journalctl -u node-teamXX --no-pager | tail -n 100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amx.sunshinespend.com/dbadmin" TargetMode="External"/><Relationship Id="rId10" Type="http://schemas.openxmlformats.org/officeDocument/2006/relationships/hyperlink" Target="mailto:teamX@sunshinespend.com" TargetMode="External"/><Relationship Id="rId13" Type="http://schemas.openxmlformats.org/officeDocument/2006/relationships/hyperlink" Target="https://teamx.sunshinespend.com/example.html" TargetMode="External"/><Relationship Id="rId12" Type="http://schemas.openxmlformats.org/officeDocument/2006/relationships/hyperlink" Target="https://teamx.sunshinespend.com/exa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amx.sunshinespend.com/pgadmin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amx.sunshinespend.com/dbadmin" TargetMode="External"/><Relationship Id="rId8" Type="http://schemas.openxmlformats.org/officeDocument/2006/relationships/hyperlink" Target="https://teamx.sunshinespend.com/dbadm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zJUmLYnDl+dqIdF+SpPUo2yPw==">CgMxLjAaIwoBMBIeChwIB0IYCgtDb3VyaWVyIE5ldxIJRmlyYSBNb25vMg5oLmo4Nm10Z3I3ajJhODIOaC52YXk4bXNnZW05MnEyDmguanVkamJzdHN5YjU5Mg5oLjQ2Nm5uYmc3N29zazgAciExM0s4RjAzTmlnRnJ5N1J2WS02Vkd1WnNkeklHUG56WWs=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